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 w:leftChars="0" w:firstLine="0" w:firstLineChars="0"/>
        <w:jc w:val="center"/>
        <w:rPr>
          <w:rFonts w:hint="default" w:ascii="Segoe UI Variable Text Semibold" w:hAnsi="Segoe UI Variable Text Semibold" w:cs="Segoe UI Variable Text Semibold"/>
          <w:color w:val="1F497D" w:themeColor="text2"/>
          <w:sz w:val="56"/>
          <w:szCs w:val="56"/>
          <w:lang w:val="en-U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1F497D" w:themeColor="text2"/>
          <w:sz w:val="56"/>
          <w:szCs w:val="56"/>
          <w:lang w:val="en-U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Fill>
            <w14:solidFill>
              <w14:schemeClr w14:val="tx2"/>
            </w14:solidFill>
          </w14:textFill>
        </w:rPr>
        <w:t>Daftar Riwayat Hidup</w:t>
      </w:r>
    </w:p>
    <w:p>
      <w:pPr>
        <w:pStyle w:val="7"/>
        <w:ind w:left="1793"/>
        <w:rPr>
          <w:sz w:val="16"/>
        </w:rPr>
      </w:pPr>
      <w:bookmarkStart w:id="0" w:name="_GoBack"/>
      <w:bookmarkEnd w:id="0"/>
    </w:p>
    <w:p>
      <w:pPr>
        <w:pStyle w:val="7"/>
        <w:ind w:left="1793"/>
        <w:rPr>
          <w:sz w:val="16"/>
        </w:rPr>
      </w:pPr>
    </w:p>
    <w:p>
      <w:pPr>
        <w:pStyle w:val="2"/>
        <w:spacing w:before="90"/>
        <w:ind w:left="2905"/>
        <w:rPr>
          <w:u w:val="none"/>
        </w:rPr>
      </w:pP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Pribadi</w:t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0"/>
        </w:rPr>
      </w:pPr>
      <w:r>
        <w:pict>
          <v:group id="_x0000_s1039" o:spid="_x0000_s1039" o:spt="203" style="position:absolute;left:0pt;margin-left:85.1pt;margin-top:7.9pt;height:1.3pt;width:361.65pt;mso-position-horizontal-relative:page;mso-wrap-distance-bottom:0pt;mso-wrap-distance-top:0pt;z-index:-251656192;mso-width-relative:page;mso-height-relative:page;" coordorigin="1702,158" coordsize="7233,26">
            <o:lock v:ext="edit"/>
            <v:line id="_x0000_s1040" o:spid="_x0000_s1040" o:spt="20" style="position:absolute;left:1800;top:179;height:0;width:7081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41" o:spid="_x0000_s1041" o:spt="1" style="position:absolute;left:1702;top:158;height:12;width:723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7"/>
        <w:tabs>
          <w:tab w:val="left" w:pos="2982"/>
        </w:tabs>
        <w:spacing w:before="110" w:line="360" w:lineRule="auto"/>
        <w:ind w:left="102" w:right="3155"/>
      </w:pPr>
      <w:r>
        <w:pict>
          <v:group id="_x0000_s1030" o:spid="_x0000_s1030" o:spt="203" style="position:absolute;left:0pt;margin-left:457.75pt;margin-top:171.7pt;height:143.15pt;width:95.05pt;mso-position-horizontal-relative:page;mso-position-vertical-relative:page;z-index:251659264;mso-width-relative:page;mso-height-relative:page;" coordorigin="9156,3120" coordsize="1901,2863">
            <o:lock v:ext="edit"/>
            <v:shape id="_x0000_s1031" o:spid="_x0000_s1031" o:spt="75" type="#_x0000_t75" style="position:absolute;left:9173;top:3137;height:2831;width:186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32" o:spid="_x0000_s1032" o:spt="1" style="position:absolute;left:9163;top:3127;height:2848;width:1886;" filled="f" stroked="t" coordsize="21600,21600">
              <v:path/>
              <v:fill on="f" focussize="0,0"/>
              <v:stroke color="#746F6F"/>
              <v:imagedata o:title=""/>
              <o:lock v:ext="edit"/>
            </v:rect>
          </v:group>
        </w:pict>
      </w:r>
      <w:r>
        <w:t>Nama</w:t>
      </w:r>
      <w:r>
        <w:rPr>
          <w:spacing w:val="-1"/>
        </w:rPr>
        <w:t xml:space="preserve"> </w:t>
      </w:r>
      <w:r>
        <w:t>Lengkap</w:t>
      </w:r>
      <w:r>
        <w:tab/>
      </w:r>
      <w:r>
        <w:t>: I Made Candra Girinata</w:t>
      </w:r>
      <w:r>
        <w:rPr>
          <w:spacing w:val="1"/>
        </w:rPr>
        <w:t xml:space="preserve"> </w:t>
      </w:r>
      <w:r>
        <w:t>Tempat/Tanggal</w:t>
      </w:r>
      <w:r>
        <w:rPr>
          <w:spacing w:val="-2"/>
        </w:rPr>
        <w:t xml:space="preserve"> </w:t>
      </w:r>
      <w:r>
        <w:t>Lahir</w:t>
      </w:r>
      <w:r>
        <w:tab/>
      </w:r>
      <w:r>
        <w:t>: Denpasar, 17 Agustus 1994</w:t>
      </w:r>
      <w:r>
        <w:rPr>
          <w:spacing w:val="-57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kelamin</w:t>
      </w:r>
      <w:r>
        <w:tab/>
      </w:r>
      <w:r>
        <w:t>: Laki-Laki</w:t>
      </w:r>
    </w:p>
    <w:p>
      <w:pPr>
        <w:pStyle w:val="7"/>
        <w:tabs>
          <w:tab w:val="left" w:pos="2982"/>
        </w:tabs>
        <w:spacing w:line="275" w:lineRule="exact"/>
        <w:ind w:left="102"/>
      </w:pPr>
      <w:r>
        <w:t>Kewarganegaraan</w:t>
      </w:r>
      <w:r>
        <w:tab/>
      </w:r>
      <w:r>
        <w:t>:</w:t>
      </w:r>
      <w:r>
        <w:rPr>
          <w:spacing w:val="-3"/>
        </w:rPr>
        <w:t xml:space="preserve"> </w:t>
      </w:r>
      <w:r>
        <w:t>Indonesia</w:t>
      </w:r>
    </w:p>
    <w:p>
      <w:pPr>
        <w:pStyle w:val="7"/>
        <w:tabs>
          <w:tab w:val="left" w:pos="2982"/>
        </w:tabs>
        <w:spacing w:before="137"/>
        <w:ind w:left="102"/>
      </w:pPr>
      <w:r>
        <w:t>Status</w:t>
      </w:r>
      <w:r>
        <w:rPr>
          <w:spacing w:val="-2"/>
        </w:rPr>
        <w:t xml:space="preserve"> </w:t>
      </w:r>
      <w:r>
        <w:t>Perkawinan</w:t>
      </w:r>
      <w:r>
        <w:tab/>
      </w:r>
      <w:r>
        <w:t>: Belum</w:t>
      </w:r>
      <w:r>
        <w:rPr>
          <w:spacing w:val="-1"/>
        </w:rPr>
        <w:t xml:space="preserve"> </w:t>
      </w:r>
      <w:r>
        <w:t>Menikah</w:t>
      </w:r>
    </w:p>
    <w:p>
      <w:pPr>
        <w:pStyle w:val="7"/>
        <w:tabs>
          <w:tab w:val="left" w:pos="2982"/>
        </w:tabs>
        <w:spacing w:before="139"/>
        <w:ind w:left="102"/>
      </w:pPr>
      <w:r>
        <w:t>Agama</w:t>
      </w:r>
      <w:r>
        <w:tab/>
      </w:r>
      <w:r>
        <w:t>: Hindu</w:t>
      </w:r>
    </w:p>
    <w:p>
      <w:pPr>
        <w:pStyle w:val="7"/>
        <w:tabs>
          <w:tab w:val="left" w:pos="2982"/>
        </w:tabs>
        <w:spacing w:before="137" w:line="360" w:lineRule="auto"/>
        <w:ind w:left="102" w:right="1759"/>
      </w:pPr>
      <w:r>
        <w:t>Alamat</w:t>
      </w:r>
      <w:r>
        <w:tab/>
      </w:r>
      <w:r>
        <w:t>:</w:t>
      </w:r>
      <w:r>
        <w:rPr>
          <w:spacing w:val="-4"/>
        </w:rPr>
        <w:t xml:space="preserve"> </w:t>
      </w:r>
      <w:r>
        <w:t>Jl.</w:t>
      </w:r>
      <w:r>
        <w:rPr>
          <w:spacing w:val="-3"/>
        </w:rPr>
        <w:t xml:space="preserve"> </w:t>
      </w:r>
      <w:r>
        <w:t>Langui</w:t>
      </w:r>
      <w:r>
        <w:rPr>
          <w:spacing w:val="-3"/>
        </w:rPr>
        <w:t xml:space="preserve"> </w:t>
      </w:r>
      <w:r>
        <w:t>No.8</w:t>
      </w:r>
      <w:r>
        <w:rPr>
          <w:spacing w:val="-3"/>
        </w:rPr>
        <w:t xml:space="preserve"> </w:t>
      </w:r>
      <w:r>
        <w:t>Br.Dinas</w:t>
      </w:r>
      <w:r>
        <w:rPr>
          <w:spacing w:val="-4"/>
        </w:rPr>
        <w:t xml:space="preserve"> </w:t>
      </w:r>
      <w:r>
        <w:t>Langui</w:t>
      </w:r>
      <w:r>
        <w:rPr>
          <w:spacing w:val="-3"/>
        </w:rPr>
        <w:t xml:space="preserve"> </w:t>
      </w:r>
      <w:r>
        <w:t>Ungasan</w:t>
      </w:r>
      <w:r>
        <w:rPr>
          <w:spacing w:val="-57"/>
        </w:rPr>
        <w:t xml:space="preserve"> </w:t>
      </w:r>
      <w:r>
        <w:t>Pendidikan</w:t>
      </w:r>
      <w:r>
        <w:rPr>
          <w:spacing w:val="-2"/>
        </w:rPr>
        <w:t xml:space="preserve"> </w:t>
      </w:r>
      <w:r>
        <w:t>Terakhir</w:t>
      </w:r>
      <w:r>
        <w:tab/>
      </w:r>
      <w:r>
        <w:t>:</w:t>
      </w:r>
      <w:r>
        <w:rPr>
          <w:spacing w:val="-1"/>
        </w:rPr>
        <w:t xml:space="preserve"> </w:t>
      </w:r>
      <w:r>
        <w:t>S2</w:t>
      </w:r>
      <w:r>
        <w:rPr>
          <w:spacing w:val="59"/>
        </w:rPr>
        <w:t xml:space="preserve"> </w:t>
      </w:r>
      <w:r>
        <w:t>Magister Manajemen Teknologi</w:t>
      </w:r>
    </w:p>
    <w:p>
      <w:pPr>
        <w:pStyle w:val="7"/>
        <w:tabs>
          <w:tab w:val="right" w:pos="4549"/>
        </w:tabs>
        <w:ind w:left="102"/>
      </w:pPr>
      <w:r>
        <w:t>No.</w:t>
      </w:r>
      <w:r>
        <w:rPr>
          <w:spacing w:val="-1"/>
        </w:rPr>
        <w:t xml:space="preserve"> </w:t>
      </w:r>
      <w:r>
        <w:t>Telp/HP</w:t>
      </w:r>
      <w:r>
        <w:tab/>
      </w:r>
      <w:r>
        <w:t>087860901914</w:t>
      </w:r>
    </w:p>
    <w:p>
      <w:pPr>
        <w:pStyle w:val="7"/>
        <w:tabs>
          <w:tab w:val="left" w:pos="2982"/>
        </w:tabs>
        <w:spacing w:before="139"/>
        <w:ind w:left="102"/>
      </w:pPr>
      <w:r>
        <w:t>E-mail</w:t>
      </w:r>
      <w:r>
        <w:tab/>
      </w:r>
      <w:r>
        <w:t>: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"mailto:ghirinata@gmail.com" \h </w:instrText>
      </w:r>
      <w:r>
        <w:fldChar w:fldCharType="separate"/>
      </w:r>
      <w:r>
        <w:rPr>
          <w:color w:val="0462C1"/>
          <w:u w:val="single" w:color="0462C1"/>
        </w:rPr>
        <w:t>ghirinata@gmail.com</w:t>
      </w:r>
      <w:r>
        <w:rPr>
          <w:color w:val="0462C1"/>
          <w:u w:val="single" w:color="0462C1"/>
        </w:rPr>
        <w:fldChar w:fldCharType="end"/>
      </w:r>
    </w:p>
    <w:p>
      <w:pPr>
        <w:pStyle w:val="2"/>
        <w:spacing w:before="552"/>
        <w:ind w:left="2370"/>
        <w:rPr>
          <w:u w:val="none"/>
        </w:rPr>
      </w:pPr>
      <w:r>
        <w:rPr>
          <w:u w:val="thick"/>
        </w:rPr>
        <w:t>Latar</w:t>
      </w:r>
      <w:r>
        <w:rPr>
          <w:spacing w:val="-4"/>
          <w:u w:val="thick"/>
        </w:rPr>
        <w:t xml:space="preserve"> </w:t>
      </w:r>
      <w:r>
        <w:rPr>
          <w:u w:val="thick"/>
        </w:rPr>
        <w:t>Belakang</w:t>
      </w:r>
      <w:r>
        <w:rPr>
          <w:spacing w:val="-2"/>
          <w:u w:val="thick"/>
        </w:rPr>
        <w:t xml:space="preserve"> </w:t>
      </w:r>
      <w:r>
        <w:rPr>
          <w:u w:val="thick"/>
        </w:rPr>
        <w:t>Pendidikan</w:t>
      </w: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1"/>
        </w:rPr>
      </w:pPr>
      <w:r>
        <w:pict>
          <v:shape id="_x0000_s1042" o:spid="_x0000_s1042" style="position:absolute;left:0pt;margin-left:90pt;margin-top:8.9pt;height:0.1pt;width:354.05pt;mso-position-horizontal-relative:page;mso-wrap-distance-bottom:0pt;mso-wrap-distance-top:0pt;z-index:-251655168;mso-width-relative:page;mso-height-relative:page;" filled="f" stroked="t" coordorigin="1800,179" coordsize="7081,0" path="m1800,179l8881,179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7"/>
        <w:rPr>
          <w:b/>
          <w:sz w:val="26"/>
        </w:rPr>
      </w:pPr>
    </w:p>
    <w:p>
      <w:pPr>
        <w:pStyle w:val="10"/>
        <w:numPr>
          <w:ilvl w:val="0"/>
          <w:numId w:val="1"/>
        </w:numPr>
        <w:tabs>
          <w:tab w:val="left" w:pos="822"/>
        </w:tabs>
        <w:spacing w:before="224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SD</w:t>
      </w:r>
      <w:r>
        <w:rPr>
          <w:spacing w:val="-2"/>
          <w:sz w:val="24"/>
        </w:rPr>
        <w:t xml:space="preserve"> </w:t>
      </w:r>
      <w:r>
        <w:rPr>
          <w:sz w:val="24"/>
        </w:rPr>
        <w:t>Negeri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Ungasan. tahun</w:t>
      </w:r>
      <w:r>
        <w:rPr>
          <w:spacing w:val="-1"/>
          <w:sz w:val="24"/>
        </w:rPr>
        <w:t xml:space="preserve"> </w:t>
      </w:r>
      <w:r>
        <w:rPr>
          <w:sz w:val="24"/>
        </w:rPr>
        <w:t>lulus 2006</w:t>
      </w:r>
      <w:r>
        <w:rPr>
          <w:rFonts w:hint="default"/>
          <w:sz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SMP</w:t>
      </w:r>
      <w:r>
        <w:rPr>
          <w:spacing w:val="-1"/>
          <w:sz w:val="24"/>
        </w:rPr>
        <w:t xml:space="preserve"> </w:t>
      </w:r>
      <w:r>
        <w:rPr>
          <w:sz w:val="24"/>
        </w:rPr>
        <w:t>Negeri 2</w:t>
      </w:r>
      <w:r>
        <w:rPr>
          <w:spacing w:val="-1"/>
          <w:sz w:val="24"/>
        </w:rPr>
        <w:t xml:space="preserve"> </w:t>
      </w:r>
      <w:r>
        <w:rPr>
          <w:sz w:val="24"/>
        </w:rPr>
        <w:t>Kuta</w:t>
      </w:r>
      <w:r>
        <w:rPr>
          <w:spacing w:val="-1"/>
          <w:sz w:val="24"/>
        </w:rPr>
        <w:t xml:space="preserve"> </w:t>
      </w:r>
      <w:r>
        <w:rPr>
          <w:sz w:val="24"/>
        </w:rPr>
        <w:t>Selatan, tahun</w:t>
      </w:r>
      <w:r>
        <w:rPr>
          <w:spacing w:val="-1"/>
          <w:sz w:val="24"/>
        </w:rPr>
        <w:t xml:space="preserve"> </w:t>
      </w:r>
      <w:r>
        <w:rPr>
          <w:sz w:val="24"/>
        </w:rPr>
        <w:t>lulus 2009</w:t>
      </w:r>
      <w:r>
        <w:rPr>
          <w:rFonts w:hint="default"/>
          <w:sz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SMA</w:t>
      </w:r>
      <w:r>
        <w:rPr>
          <w:spacing w:val="-1"/>
          <w:sz w:val="24"/>
        </w:rPr>
        <w:t xml:space="preserve"> </w:t>
      </w:r>
      <w:r>
        <w:rPr>
          <w:sz w:val="24"/>
        </w:rPr>
        <w:t>Negeri 1</w:t>
      </w:r>
      <w:r>
        <w:rPr>
          <w:spacing w:val="-1"/>
          <w:sz w:val="24"/>
        </w:rPr>
        <w:t xml:space="preserve"> </w:t>
      </w:r>
      <w:r>
        <w:rPr>
          <w:sz w:val="24"/>
        </w:rPr>
        <w:t>Kuta Selatan, tahun</w:t>
      </w:r>
      <w:r>
        <w:rPr>
          <w:spacing w:val="-1"/>
          <w:sz w:val="24"/>
        </w:rPr>
        <w:t xml:space="preserve"> </w:t>
      </w:r>
      <w:r>
        <w:rPr>
          <w:sz w:val="24"/>
        </w:rPr>
        <w:t>lulus 2012</w:t>
      </w:r>
      <w:r>
        <w:rPr>
          <w:rFonts w:hint="default"/>
          <w:sz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S1</w:t>
      </w:r>
      <w:r>
        <w:rPr>
          <w:spacing w:val="-1"/>
          <w:sz w:val="24"/>
        </w:rPr>
        <w:t xml:space="preserve"> </w:t>
      </w:r>
      <w:r>
        <w:rPr>
          <w:sz w:val="24"/>
        </w:rPr>
        <w:t>Universitas Brawijaya,</w:t>
      </w:r>
      <w:r>
        <w:rPr>
          <w:spacing w:val="-1"/>
          <w:sz w:val="24"/>
        </w:rPr>
        <w:t xml:space="preserve"> </w:t>
      </w:r>
      <w:r>
        <w:rPr>
          <w:sz w:val="24"/>
        </w:rPr>
        <w:t>tahun lulus 2016</w:t>
      </w:r>
      <w:r>
        <w:rPr>
          <w:rFonts w:hint="default"/>
          <w:sz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S2</w:t>
      </w:r>
      <w:r>
        <w:rPr>
          <w:spacing w:val="-1"/>
          <w:sz w:val="24"/>
        </w:rPr>
        <w:t xml:space="preserve"> </w:t>
      </w:r>
      <w:r>
        <w:rPr>
          <w:sz w:val="24"/>
        </w:rPr>
        <w:t>Institut</w:t>
      </w:r>
      <w:r>
        <w:rPr>
          <w:spacing w:val="-1"/>
          <w:sz w:val="24"/>
        </w:rPr>
        <w:t xml:space="preserve"> </w:t>
      </w:r>
      <w:r>
        <w:rPr>
          <w:sz w:val="24"/>
        </w:rPr>
        <w:t>Teknologi</w:t>
      </w:r>
      <w:r>
        <w:rPr>
          <w:spacing w:val="-1"/>
          <w:sz w:val="24"/>
        </w:rPr>
        <w:t xml:space="preserve"> </w:t>
      </w:r>
      <w:r>
        <w:rPr>
          <w:sz w:val="24"/>
        </w:rPr>
        <w:t>Sepuluh</w:t>
      </w:r>
      <w:r>
        <w:rPr>
          <w:spacing w:val="-1"/>
          <w:sz w:val="24"/>
        </w:rPr>
        <w:t xml:space="preserve"> </w:t>
      </w:r>
      <w:r>
        <w:rPr>
          <w:sz w:val="24"/>
        </w:rPr>
        <w:t>November</w:t>
      </w:r>
      <w:r>
        <w:rPr>
          <w:spacing w:val="-2"/>
          <w:sz w:val="24"/>
        </w:rPr>
        <w:t xml:space="preserve"> </w:t>
      </w:r>
      <w:r>
        <w:rPr>
          <w:sz w:val="24"/>
        </w:rPr>
        <w:t>(ITS)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rFonts w:hint="default"/>
          <w:sz w:val="24"/>
          <w:lang w:val="en-US"/>
        </w:rPr>
        <w:t>.</w:t>
      </w:r>
    </w:p>
    <w:p>
      <w:pPr>
        <w:spacing w:after="0" w:line="240" w:lineRule="auto"/>
        <w:jc w:val="left"/>
        <w:rPr>
          <w:rFonts w:hint="default"/>
          <w:sz w:val="24"/>
          <w:lang w:val="en-US"/>
        </w:rPr>
        <w:sectPr>
          <w:type w:val="continuous"/>
          <w:pgSz w:w="12240" w:h="15840"/>
          <w:pgMar w:top="1160" w:right="1720" w:bottom="280" w:left="1600" w:header="720" w:footer="720" w:gutter="0"/>
          <w:cols w:space="720" w:num="1"/>
        </w:sectPr>
      </w:pPr>
      <w:r>
        <w:rPr>
          <w:rFonts w:hint="default"/>
          <w:sz w:val="24"/>
          <w:lang w:val="en-US"/>
        </w:rPr>
        <w:t>.</w:t>
      </w:r>
    </w:p>
    <w:p>
      <w:pPr>
        <w:pStyle w:val="2"/>
        <w:ind w:left="2653"/>
        <w:rPr>
          <w:u w:val="none"/>
        </w:rPr>
      </w:pPr>
      <w:r>
        <w:rPr>
          <w:u w:val="thick"/>
        </w:rPr>
        <w:t>Pengalaman</w:t>
      </w:r>
      <w:r>
        <w:rPr>
          <w:spacing w:val="-2"/>
          <w:u w:val="thick"/>
        </w:rPr>
        <w:t xml:space="preserve"> </w:t>
      </w:r>
      <w:r>
        <w:rPr>
          <w:u w:val="thick"/>
        </w:rPr>
        <w:t>Kerja</w:t>
      </w:r>
    </w:p>
    <w:p>
      <w:pPr>
        <w:pStyle w:val="7"/>
        <w:spacing w:line="240" w:lineRule="auto"/>
        <w:rPr>
          <w:b/>
          <w:sz w:val="20"/>
        </w:rPr>
      </w:pPr>
    </w:p>
    <w:p>
      <w:pPr>
        <w:pStyle w:val="7"/>
        <w:spacing w:before="9" w:line="240" w:lineRule="auto"/>
        <w:rPr>
          <w:b/>
          <w:sz w:val="11"/>
        </w:rPr>
      </w:pPr>
      <w:r>
        <w:pict>
          <v:shape id="_x0000_s1047" o:spid="_x0000_s1047" style="position:absolute;left:0pt;margin-left:90pt;margin-top:9pt;height:0.1pt;width:354.05pt;mso-position-horizontal-relative:page;mso-wrap-distance-bottom:0pt;mso-wrap-distance-top:0pt;z-index:-251654144;mso-width-relative:page;mso-height-relative:page;" filled="f" stroked="t" coordorigin="1800,180" coordsize="7081,0" path="m1800,180l8881,180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10"/>
        <w:numPr>
          <w:ilvl w:val="0"/>
          <w:numId w:val="2"/>
        </w:numPr>
        <w:tabs>
          <w:tab w:val="left" w:pos="822"/>
        </w:tabs>
        <w:spacing w:before="107" w:after="0" w:line="240" w:lineRule="auto"/>
        <w:ind w:left="822" w:right="0" w:hanging="361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Bali Jimbaran Hospital (Mei 2021- Juni 2023)</w:t>
      </w:r>
    </w:p>
    <w:p>
      <w:pPr>
        <w:pStyle w:val="10"/>
        <w:numPr>
          <w:ilvl w:val="1"/>
          <w:numId w:val="2"/>
        </w:numPr>
        <w:tabs>
          <w:tab w:val="left" w:pos="822"/>
        </w:tabs>
        <w:spacing w:before="107" w:after="0" w:line="240" w:lineRule="auto"/>
        <w:ind w:left="124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Modifikasi SIM RS Khanza sesuai dengan kebutuhan perusahaan , seperti: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Penambahan method pada class java.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Custom UI design. 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Edit Jasper.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Update SIM RS Khanza ke versi terbaru.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i/>
          <w:iCs/>
          <w:sz w:val="24"/>
          <w:lang w:val="en-US"/>
        </w:rPr>
      </w:pPr>
      <w:r>
        <w:rPr>
          <w:rFonts w:hint="default"/>
          <w:i/>
          <w:iCs/>
          <w:sz w:val="24"/>
          <w:lang w:val="en-US"/>
        </w:rPr>
        <w:t>Schema Synchronization.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i/>
          <w:iCs/>
          <w:sz w:val="24"/>
          <w:lang w:val="en-US"/>
        </w:rPr>
      </w:pPr>
      <w:r>
        <w:rPr>
          <w:rFonts w:hint="default"/>
          <w:i/>
          <w:iCs/>
          <w:sz w:val="24"/>
          <w:lang w:val="en-US"/>
        </w:rPr>
        <w:t>Automatisation Crontab Backup/Restore database.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i/>
          <w:iCs/>
          <w:sz w:val="24"/>
          <w:lang w:val="en-US"/>
        </w:rPr>
      </w:pPr>
      <w:r>
        <w:rPr>
          <w:rFonts w:hint="default"/>
          <w:i/>
          <w:iCs/>
          <w:sz w:val="24"/>
          <w:lang w:val="en-US"/>
        </w:rPr>
        <w:t>Visual Data Compare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i/>
          <w:iCs/>
          <w:sz w:val="24"/>
          <w:lang w:val="en-US"/>
        </w:rPr>
      </w:pPr>
      <w:r>
        <w:rPr>
          <w:rFonts w:hint="default"/>
          <w:i/>
          <w:iCs/>
          <w:sz w:val="24"/>
          <w:lang w:val="en-US"/>
        </w:rPr>
        <w:t>SQL coding</w:t>
      </w:r>
      <w:r>
        <w:rPr>
          <w:rFonts w:hint="default"/>
          <w:i w:val="0"/>
          <w:iCs w:val="0"/>
          <w:sz w:val="24"/>
          <w:lang w:val="en-US"/>
        </w:rPr>
        <w:t>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i/>
          <w:iCs/>
          <w:sz w:val="24"/>
          <w:lang w:val="en-US"/>
        </w:rPr>
      </w:pPr>
      <w:r>
        <w:rPr>
          <w:rFonts w:hint="default"/>
          <w:i/>
          <w:iCs/>
          <w:sz w:val="24"/>
          <w:lang w:val="en-US"/>
        </w:rPr>
        <w:t>One gate system update</w:t>
      </w:r>
      <w:r>
        <w:rPr>
          <w:rFonts w:hint="default"/>
          <w:i w:val="0"/>
          <w:iCs w:val="0"/>
          <w:sz w:val="24"/>
          <w:lang w:val="en-US"/>
        </w:rPr>
        <w:t xml:space="preserve"> untuk semua divisi.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i/>
          <w:iCs/>
          <w:sz w:val="24"/>
          <w:lang w:val="en-US"/>
        </w:rPr>
      </w:pPr>
      <w:r>
        <w:rPr>
          <w:rFonts w:hint="default"/>
          <w:i w:val="0"/>
          <w:iCs w:val="0"/>
          <w:sz w:val="24"/>
          <w:lang w:val="en-US"/>
        </w:rPr>
        <w:t>Testing fitur baru.</w:t>
      </w:r>
    </w:p>
    <w:p>
      <w:pPr>
        <w:pStyle w:val="10"/>
        <w:numPr>
          <w:ilvl w:val="1"/>
          <w:numId w:val="2"/>
        </w:numPr>
        <w:tabs>
          <w:tab w:val="left" w:pos="822"/>
        </w:tabs>
        <w:spacing w:before="107" w:after="0" w:line="240" w:lineRule="auto"/>
        <w:ind w:left="124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Perancangan dan Pengembangan ICT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Pemasangan VPS untuk server Mobile-jkn. 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Pemasangan antrian. 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Perubahan instalasi server menjadi hosting control panel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>( sebelumnya server SIM RS masih menggunakan XAMMP).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Konfigurasi API  (</w:t>
      </w:r>
      <w:r>
        <w:rPr>
          <w:rFonts w:hint="default"/>
          <w:i/>
          <w:iCs/>
          <w:sz w:val="24"/>
          <w:lang w:val="en-US"/>
        </w:rPr>
        <w:t>application programming interface</w:t>
      </w:r>
      <w:r>
        <w:rPr>
          <w:rFonts w:hint="default"/>
          <w:sz w:val="24"/>
          <w:lang w:val="en-US"/>
        </w:rPr>
        <w:t>) BPJS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Setting SSL untuk server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Pembelian hosting; konfigurasi CPanel (domain &amp; subdomain) dan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>WebMail forwader.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Migrasi ke Elektronik rekam medis. 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Implementasi pelayanan berbasis task-id; pencatatan waktu pelayanan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>di setiap unit.</w:t>
      </w:r>
    </w:p>
    <w:p>
      <w:pPr>
        <w:pStyle w:val="10"/>
        <w:numPr>
          <w:ilvl w:val="1"/>
          <w:numId w:val="2"/>
        </w:numPr>
        <w:tabs>
          <w:tab w:val="left" w:pos="822"/>
        </w:tabs>
        <w:spacing w:before="107" w:after="0" w:line="240" w:lineRule="auto"/>
        <w:ind w:left="124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Network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Konfigurasi server IP lokal ke IP public 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Skema Failover dan load balance jaringan.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Kofigurasi jaringan ulang.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Penarikan dan perapian kabel LAN.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Penggantian Switch Managed (VLAN).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Konfigurasi Mikrotik ; Forwading, NAT, DCHP pool , DHCP server,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IP Address,Wireless Station, L2TP,DNS dynamic,dll.  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Penambahan jaringan telepon PABX (TDA 600).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br w:type="page"/>
      </w:r>
    </w:p>
    <w:p>
      <w:pPr>
        <w:pStyle w:val="10"/>
        <w:numPr>
          <w:ilvl w:val="0"/>
          <w:numId w:val="0"/>
        </w:numPr>
        <w:tabs>
          <w:tab w:val="left" w:pos="822"/>
        </w:tabs>
        <w:spacing w:before="107" w:after="0" w:line="240" w:lineRule="auto"/>
        <w:ind w:left="1640" w:leftChars="0" w:right="0" w:rightChars="0"/>
        <w:jc w:val="left"/>
        <w:rPr>
          <w:rFonts w:hint="default"/>
          <w:sz w:val="24"/>
          <w:lang w:val="en-US"/>
        </w:rPr>
      </w:pPr>
    </w:p>
    <w:p>
      <w:pPr>
        <w:pStyle w:val="10"/>
        <w:numPr>
          <w:ilvl w:val="1"/>
          <w:numId w:val="2"/>
        </w:numPr>
        <w:tabs>
          <w:tab w:val="left" w:pos="822"/>
        </w:tabs>
        <w:spacing w:before="107" w:after="0" w:line="240" w:lineRule="auto"/>
        <w:ind w:left="124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Pemeliharan dan Pemasangan perangkat baru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Pemeliharaan dan penggantian sparepart pc .</w:t>
      </w:r>
    </w:p>
    <w:p>
      <w:pPr>
        <w:pStyle w:val="8"/>
        <w:keepNext w:val="0"/>
        <w:keepLines w:val="0"/>
        <w:widowControl w:val="0"/>
        <w:numPr>
          <w:ilvl w:val="2"/>
          <w:numId w:val="3"/>
        </w:numPr>
        <w:suppressLineNumbers w:val="0"/>
        <w:autoSpaceDE w:val="0"/>
        <w:autoSpaceDN w:val="0"/>
        <w:spacing w:before="107" w:beforeAutospacing="0" w:after="0" w:afterAutospacing="0" w:line="240" w:lineRule="auto"/>
        <w:ind w:left="1662" w:leftChars="0" w:right="0" w:hanging="22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Pemasangan fingerprint bpjs.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Pemasangan barcode scanner.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Pemasangan mesin absen.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22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Pemasangan printer thermal A/C , toner (mikroton), barcode,ribbon.</w:t>
      </w:r>
    </w:p>
    <w:p>
      <w:pPr>
        <w:pStyle w:val="10"/>
        <w:numPr>
          <w:ilvl w:val="0"/>
          <w:numId w:val="0"/>
        </w:numPr>
        <w:tabs>
          <w:tab w:val="left" w:pos="822"/>
        </w:tabs>
        <w:spacing w:before="107" w:after="0" w:line="240" w:lineRule="auto"/>
        <w:ind w:left="1640" w:leftChars="0" w:right="0" w:rightChars="0"/>
        <w:jc w:val="left"/>
        <w:rPr>
          <w:rFonts w:hint="default"/>
          <w:sz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22"/>
        </w:tabs>
        <w:spacing w:before="10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Bali Airport Health Care (Agustus 2021- Agustus 2022)</w:t>
      </w:r>
    </w:p>
    <w:p>
      <w:pPr>
        <w:pStyle w:val="10"/>
        <w:numPr>
          <w:ilvl w:val="1"/>
          <w:numId w:val="2"/>
        </w:numPr>
        <w:tabs>
          <w:tab w:val="left" w:pos="822"/>
        </w:tabs>
        <w:spacing w:before="107" w:after="0" w:line="240" w:lineRule="auto"/>
        <w:ind w:left="124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>IT support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Inisiasi infrastruktur jaringan dengan CV. Alap Sari Teknik di wisti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>sabha.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>Konfigurasi jaringan mikrotik dengan ELBAN PT Angkasa Pura I.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>Inisiasi pemasangan billboard dengan Central Media Promosindo.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>Pemasangan POS di gateway departure terminal domestik.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Konfigurasi wifi station di I Gusti Ngurah Rai International Airport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>kedatangan.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>Konfigurasi router di Minilab internasional.</w:t>
      </w:r>
    </w:p>
    <w:p>
      <w:pPr>
        <w:pStyle w:val="10"/>
        <w:numPr>
          <w:ilvl w:val="2"/>
          <w:numId w:val="2"/>
        </w:numPr>
        <w:tabs>
          <w:tab w:val="left" w:pos="822"/>
        </w:tabs>
        <w:spacing w:before="107" w:after="0" w:line="240" w:lineRule="auto"/>
        <w:ind w:left="1662" w:leftChars="0" w:right="0" w:hanging="62" w:firstLineChars="0"/>
        <w:jc w:val="left"/>
        <w:rPr>
          <w:sz w:val="24"/>
        </w:rPr>
      </w:pPr>
      <w:r>
        <w:rPr>
          <w:rFonts w:hint="default"/>
          <w:sz w:val="24"/>
          <w:lang w:val="en-US"/>
        </w:rPr>
        <w:t>Monitoring jaringan dan perangkat komputer.</w:t>
      </w:r>
    </w:p>
    <w:p>
      <w:pPr>
        <w:pStyle w:val="10"/>
        <w:numPr>
          <w:ilvl w:val="0"/>
          <w:numId w:val="0"/>
        </w:numPr>
        <w:tabs>
          <w:tab w:val="left" w:pos="822"/>
        </w:tabs>
        <w:spacing w:before="107" w:after="0" w:line="240" w:lineRule="auto"/>
        <w:ind w:left="1600" w:leftChars="0" w:right="0" w:rightChars="0"/>
        <w:jc w:val="left"/>
        <w:rPr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22"/>
        </w:tabs>
        <w:spacing w:before="10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Badan</w:t>
      </w:r>
      <w:r>
        <w:rPr>
          <w:spacing w:val="-1"/>
          <w:sz w:val="24"/>
        </w:rPr>
        <w:t xml:space="preserve"> </w:t>
      </w:r>
      <w:r>
        <w:rPr>
          <w:sz w:val="24"/>
        </w:rPr>
        <w:t>PPSDM</w:t>
      </w:r>
      <w:r>
        <w:rPr>
          <w:spacing w:val="-1"/>
          <w:sz w:val="24"/>
        </w:rPr>
        <w:t xml:space="preserve"> </w:t>
      </w:r>
      <w:r>
        <w:rPr>
          <w:sz w:val="24"/>
        </w:rPr>
        <w:t>Kesehatan RI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hint="default"/>
          <w:sz w:val="24"/>
          <w:lang w:val="en-US"/>
        </w:rPr>
        <w:t xml:space="preserve">Agustus - November </w:t>
      </w:r>
      <w:r>
        <w:rPr>
          <w:sz w:val="24"/>
        </w:rPr>
        <w:t>2020)</w:t>
      </w:r>
    </w:p>
    <w:p>
      <w:pPr>
        <w:pStyle w:val="10"/>
        <w:numPr>
          <w:ilvl w:val="1"/>
          <w:numId w:val="2"/>
        </w:numPr>
        <w:tabs>
          <w:tab w:val="left" w:pos="822"/>
        </w:tabs>
        <w:spacing w:before="107" w:after="0" w:line="240" w:lineRule="auto"/>
        <w:ind w:left="1242" w:leftChars="0" w:right="0" w:hanging="361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</w:rPr>
        <w:t>Content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Writer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Moodle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Learning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SIM Kesehatan    (https://learning.simkes.id/)</w:t>
      </w:r>
    </w:p>
    <w:p>
      <w:pPr>
        <w:pStyle w:val="10"/>
        <w:numPr>
          <w:ilvl w:val="0"/>
          <w:numId w:val="0"/>
        </w:numPr>
        <w:tabs>
          <w:tab w:val="left" w:pos="822"/>
        </w:tabs>
        <w:spacing w:before="107" w:after="0" w:line="240" w:lineRule="auto"/>
        <w:ind w:left="881" w:leftChars="0" w:right="0" w:rightChars="0"/>
        <w:jc w:val="left"/>
        <w:rPr>
          <w:rFonts w:hint="default"/>
          <w:sz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ATCS</w:t>
      </w:r>
      <w:r>
        <w:rPr>
          <w:spacing w:val="-2"/>
          <w:sz w:val="24"/>
        </w:rPr>
        <w:t xml:space="preserve"> </w:t>
      </w:r>
      <w:r>
        <w:rPr>
          <w:sz w:val="24"/>
        </w:rPr>
        <w:t>Provinsi</w:t>
      </w:r>
      <w:r>
        <w:rPr>
          <w:spacing w:val="-1"/>
          <w:sz w:val="24"/>
        </w:rPr>
        <w:t xml:space="preserve"> </w:t>
      </w:r>
      <w:r>
        <w:rPr>
          <w:sz w:val="24"/>
        </w:rPr>
        <w:t>Bali (</w:t>
      </w:r>
      <w:r>
        <w:rPr>
          <w:rFonts w:hint="default"/>
          <w:sz w:val="24"/>
          <w:lang w:val="en-US"/>
        </w:rPr>
        <w:t xml:space="preserve">Juli - September </w:t>
      </w:r>
      <w:r>
        <w:rPr>
          <w:sz w:val="24"/>
        </w:rPr>
        <w:t>2015)</w:t>
      </w:r>
    </w:p>
    <w:p>
      <w:pPr>
        <w:pStyle w:val="10"/>
        <w:numPr>
          <w:ilvl w:val="1"/>
          <w:numId w:val="2"/>
        </w:numPr>
        <w:tabs>
          <w:tab w:val="left" w:pos="1542"/>
        </w:tabs>
        <w:spacing w:before="139" w:after="0" w:line="240" w:lineRule="auto"/>
        <w:ind w:left="1542" w:right="0" w:hanging="361"/>
        <w:jc w:val="left"/>
        <w:rPr>
          <w:rFonts w:hint="default"/>
          <w:lang w:val="en-US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Magang</w:t>
      </w:r>
    </w:p>
    <w:p>
      <w:pPr>
        <w:pStyle w:val="10"/>
        <w:numPr>
          <w:ilvl w:val="2"/>
          <w:numId w:val="2"/>
        </w:numPr>
        <w:tabs>
          <w:tab w:val="left" w:pos="1542"/>
        </w:tabs>
        <w:spacing w:before="139" w:after="0" w:line="240" w:lineRule="auto"/>
        <w:ind w:left="1962" w:leftChars="0" w:right="0" w:hanging="361"/>
        <w:jc w:val="left"/>
        <w:rPr>
          <w:rFonts w:hint="default"/>
          <w:lang w:val="en-US"/>
        </w:rPr>
      </w:pPr>
      <w:r>
        <w:t>Mendesign</w:t>
      </w:r>
      <w:r>
        <w:rPr>
          <w:spacing w:val="29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Implementasi</w:t>
      </w:r>
      <w:r>
        <w:rPr>
          <w:spacing w:val="29"/>
        </w:rPr>
        <w:t xml:space="preserve"> </w:t>
      </w:r>
      <w:r>
        <w:t>SIM</w:t>
      </w:r>
      <w:r>
        <w:rPr>
          <w:spacing w:val="32"/>
        </w:rPr>
        <w:t xml:space="preserve"> </w:t>
      </w:r>
      <w:r>
        <w:t>Invetaris</w:t>
      </w:r>
      <w:r>
        <w:rPr>
          <w:spacing w:val="31"/>
        </w:rPr>
        <w:t xml:space="preserve"> </w:t>
      </w:r>
      <w:r>
        <w:t>ATCS</w:t>
      </w:r>
      <w:r>
        <w:rPr>
          <w:spacing w:val="29"/>
        </w:rPr>
        <w:t xml:space="preserve"> </w:t>
      </w:r>
      <w:r>
        <w:t>Provinsi</w:t>
      </w:r>
      <w:r>
        <w:rPr>
          <w:spacing w:val="-57"/>
        </w:rPr>
        <w:t xml:space="preserve"> </w:t>
      </w:r>
      <w:r>
        <w:t>Bali menggunakan Code</w:t>
      </w:r>
      <w:r>
        <w:rPr>
          <w:spacing w:val="1"/>
        </w:rPr>
        <w:t xml:space="preserve"> </w:t>
      </w:r>
      <w:r>
        <w:t>Igniter</w:t>
      </w:r>
      <w:r>
        <w:rPr>
          <w:rFonts w:hint="default"/>
          <w:lang w:val="en-US"/>
        </w:rPr>
        <w:t xml:space="preserve"> berbasis web.</w:t>
      </w:r>
    </w:p>
    <w:p>
      <w:pPr>
        <w:pStyle w:val="10"/>
        <w:numPr>
          <w:ilvl w:val="0"/>
          <w:numId w:val="0"/>
        </w:numPr>
        <w:tabs>
          <w:tab w:val="left" w:pos="822"/>
        </w:tabs>
        <w:spacing w:before="0" w:after="0" w:line="240" w:lineRule="auto"/>
        <w:ind w:left="1540" w:leftChars="0" w:right="0" w:rightChars="0" w:firstLine="0" w:firstLineChars="0"/>
        <w:jc w:val="left"/>
        <w:rPr>
          <w:rFonts w:hint="default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22"/>
        </w:tabs>
        <w:spacing w:before="0" w:after="0" w:line="240" w:lineRule="auto"/>
        <w:ind w:left="822" w:right="0" w:hanging="361"/>
        <w:jc w:val="left"/>
      </w:pPr>
      <w:r>
        <w:t>Exito.Net</w:t>
      </w:r>
      <w:r>
        <w:rPr>
          <w:spacing w:val="-1"/>
        </w:rPr>
        <w:t xml:space="preserve"> </w:t>
      </w:r>
      <w:r>
        <w:t>(</w:t>
      </w:r>
      <w:r>
        <w:rPr>
          <w:rFonts w:hint="default"/>
          <w:lang w:val="en-US"/>
        </w:rPr>
        <w:t xml:space="preserve">Mei </w:t>
      </w:r>
      <w:r>
        <w:t>200</w:t>
      </w:r>
      <w:r>
        <w:rPr>
          <w:rFonts w:hint="default"/>
          <w:lang w:val="en-US"/>
        </w:rPr>
        <w:t xml:space="preserve">9 </w:t>
      </w:r>
      <w:r>
        <w:t>-</w:t>
      </w:r>
      <w:r>
        <w:rPr>
          <w:rFonts w:hint="default"/>
          <w:lang w:val="en-US"/>
        </w:rPr>
        <w:t xml:space="preserve"> September </w:t>
      </w:r>
      <w:r>
        <w:t>2012).</w:t>
      </w:r>
    </w:p>
    <w:p>
      <w:pPr>
        <w:pStyle w:val="10"/>
        <w:numPr>
          <w:ilvl w:val="0"/>
          <w:numId w:val="4"/>
        </w:numPr>
        <w:tabs>
          <w:tab w:val="left" w:pos="1542"/>
        </w:tabs>
        <w:spacing w:before="139" w:after="0" w:line="240" w:lineRule="auto"/>
        <w:ind w:left="1542" w:right="0" w:hanging="361"/>
        <w:jc w:val="left"/>
        <w:rPr>
          <w:sz w:val="24"/>
        </w:rPr>
      </w:pPr>
      <w:r>
        <w:rPr>
          <w:sz w:val="24"/>
        </w:rPr>
        <w:t>Perakitan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hardware/software</w:t>
      </w:r>
    </w:p>
    <w:p>
      <w:pPr>
        <w:pStyle w:val="10"/>
        <w:numPr>
          <w:ilvl w:val="0"/>
          <w:numId w:val="4"/>
        </w:numPr>
        <w:tabs>
          <w:tab w:val="left" w:pos="1542"/>
        </w:tabs>
        <w:spacing w:before="138" w:after="0" w:line="240" w:lineRule="auto"/>
        <w:ind w:left="1542" w:right="0" w:hanging="361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jaringan</w:t>
      </w:r>
    </w:p>
    <w:p>
      <w:pPr>
        <w:pStyle w:val="7"/>
        <w:rPr>
          <w:sz w:val="26"/>
        </w:rPr>
      </w:pPr>
    </w:p>
    <w:p>
      <w:pPr>
        <w:rPr>
          <w:sz w:val="21"/>
        </w:rPr>
      </w:pPr>
      <w:r>
        <w:rPr>
          <w:sz w:val="21"/>
        </w:rPr>
        <w:br w:type="page"/>
      </w:r>
    </w:p>
    <w:p>
      <w:pPr>
        <w:pStyle w:val="7"/>
        <w:spacing w:before="11"/>
        <w:rPr>
          <w:sz w:val="21"/>
        </w:rPr>
      </w:pPr>
    </w:p>
    <w:p>
      <w:pPr>
        <w:pStyle w:val="2"/>
        <w:ind w:right="4569"/>
        <w:jc w:val="center"/>
        <w:rPr>
          <w:u w:val="none"/>
        </w:rPr>
      </w:pPr>
      <w:r>
        <w:rPr>
          <w:u w:val="thick"/>
        </w:rPr>
        <w:t>Organisasi</w:t>
      </w: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10"/>
        </w:rPr>
      </w:pPr>
      <w:r>
        <w:pict>
          <v:rect id="_x0000_s1048" o:spid="_x0000_s1048" o:spt="1" style="position:absolute;left:0pt;margin-left:85.1pt;margin-top:8pt;height:1.2pt;width:361.6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10"/>
        <w:numPr>
          <w:ilvl w:val="0"/>
          <w:numId w:val="5"/>
        </w:numPr>
        <w:tabs>
          <w:tab w:val="left" w:pos="821"/>
          <w:tab w:val="left" w:pos="822"/>
        </w:tabs>
        <w:spacing w:before="10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Panitia</w:t>
      </w:r>
      <w:r>
        <w:rPr>
          <w:spacing w:val="-1"/>
          <w:sz w:val="24"/>
        </w:rPr>
        <w:t xml:space="preserve"> </w:t>
      </w:r>
      <w:r>
        <w:rPr>
          <w:sz w:val="24"/>
        </w:rPr>
        <w:t>PDDM</w:t>
      </w:r>
      <w:r>
        <w:rPr>
          <w:spacing w:val="-1"/>
          <w:sz w:val="24"/>
        </w:rPr>
        <w:t xml:space="preserve"> </w:t>
      </w:r>
      <w:r>
        <w:rPr>
          <w:sz w:val="24"/>
        </w:rPr>
        <w:t>BUT Unikahida</w:t>
      </w:r>
    </w:p>
    <w:p>
      <w:pPr>
        <w:pStyle w:val="10"/>
        <w:numPr>
          <w:ilvl w:val="0"/>
          <w:numId w:val="5"/>
        </w:numPr>
        <w:tabs>
          <w:tab w:val="left" w:pos="821"/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Panitia</w:t>
      </w:r>
      <w:r>
        <w:rPr>
          <w:spacing w:val="-2"/>
          <w:sz w:val="24"/>
        </w:rPr>
        <w:t xml:space="preserve"> </w:t>
      </w:r>
      <w:r>
        <w:rPr>
          <w:sz w:val="24"/>
        </w:rPr>
        <w:t>PDDM</w:t>
      </w:r>
      <w:r>
        <w:rPr>
          <w:spacing w:val="-2"/>
          <w:sz w:val="24"/>
        </w:rPr>
        <w:t xml:space="preserve"> </w:t>
      </w:r>
      <w:r>
        <w:rPr>
          <w:sz w:val="24"/>
        </w:rPr>
        <w:t>Games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z w:val="24"/>
        </w:rPr>
        <w:t>Fakultas Ilmu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>
      <w:pPr>
        <w:pStyle w:val="10"/>
        <w:numPr>
          <w:ilvl w:val="0"/>
          <w:numId w:val="5"/>
        </w:numPr>
        <w:tabs>
          <w:tab w:val="left" w:pos="821"/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Kontigen</w:t>
      </w:r>
      <w:r>
        <w:rPr>
          <w:spacing w:val="-3"/>
          <w:sz w:val="24"/>
        </w:rPr>
        <w:t xml:space="preserve"> </w:t>
      </w:r>
      <w:r>
        <w:rPr>
          <w:sz w:val="24"/>
        </w:rPr>
        <w:t>Menembak</w:t>
      </w:r>
      <w:r>
        <w:rPr>
          <w:spacing w:val="-1"/>
          <w:sz w:val="24"/>
        </w:rPr>
        <w:t xml:space="preserve"> </w:t>
      </w:r>
      <w:r>
        <w:rPr>
          <w:sz w:val="24"/>
        </w:rPr>
        <w:t>Fakultas</w:t>
      </w:r>
      <w:r>
        <w:rPr>
          <w:spacing w:val="-2"/>
          <w:sz w:val="24"/>
        </w:rPr>
        <w:t xml:space="preserve"> </w:t>
      </w:r>
      <w:r>
        <w:rPr>
          <w:sz w:val="24"/>
        </w:rPr>
        <w:t>Ilmu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>
      <w:pPr>
        <w:pStyle w:val="10"/>
        <w:numPr>
          <w:ilvl w:val="0"/>
          <w:numId w:val="5"/>
        </w:numPr>
        <w:tabs>
          <w:tab w:val="left" w:pos="821"/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Panitia</w:t>
      </w:r>
      <w:r>
        <w:rPr>
          <w:spacing w:val="-2"/>
          <w:sz w:val="24"/>
        </w:rPr>
        <w:t xml:space="preserve"> </w:t>
      </w:r>
      <w:r>
        <w:rPr>
          <w:sz w:val="24"/>
        </w:rPr>
        <w:t>PDDM</w:t>
      </w:r>
      <w:r>
        <w:rPr>
          <w:spacing w:val="-1"/>
          <w:sz w:val="24"/>
        </w:rPr>
        <w:t xml:space="preserve"> </w:t>
      </w:r>
      <w:r>
        <w:rPr>
          <w:sz w:val="24"/>
        </w:rPr>
        <w:t>Hindu</w:t>
      </w:r>
      <w:r>
        <w:rPr>
          <w:spacing w:val="-1"/>
          <w:sz w:val="24"/>
        </w:rPr>
        <w:t xml:space="preserve"> </w:t>
      </w:r>
      <w:r>
        <w:rPr>
          <w:sz w:val="24"/>
        </w:rPr>
        <w:t>Brahmacari</w:t>
      </w:r>
      <w:r>
        <w:rPr>
          <w:spacing w:val="-1"/>
          <w:sz w:val="24"/>
        </w:rPr>
        <w:t xml:space="preserve"> </w:t>
      </w:r>
      <w:r>
        <w:rPr>
          <w:sz w:val="24"/>
        </w:rPr>
        <w:t>Jawa</w:t>
      </w:r>
      <w:r>
        <w:rPr>
          <w:spacing w:val="-3"/>
          <w:sz w:val="24"/>
        </w:rPr>
        <w:t xml:space="preserve"> </w:t>
      </w:r>
      <w:r>
        <w:rPr>
          <w:sz w:val="24"/>
        </w:rPr>
        <w:t>Timur</w:t>
      </w:r>
    </w:p>
    <w:p>
      <w:pPr>
        <w:pStyle w:val="7"/>
        <w:spacing w:before="6"/>
        <w:rPr>
          <w:sz w:val="21"/>
        </w:rPr>
      </w:pPr>
    </w:p>
    <w:p>
      <w:pPr>
        <w:pStyle w:val="2"/>
        <w:ind w:right="4502"/>
        <w:jc w:val="center"/>
        <w:rPr>
          <w:u w:val="none"/>
        </w:rPr>
      </w:pPr>
      <w:r>
        <w:rPr>
          <w:u w:val="thick"/>
        </w:rPr>
        <w:t>Sertifikat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10"/>
        </w:rPr>
      </w:pPr>
      <w:r>
        <w:pict>
          <v:rect id="_x0000_s1053" o:spid="_x0000_s1053" o:spt="1" style="position:absolute;left:0pt;margin-left:85.1pt;margin-top:7.95pt;height:1.2pt;width:361.6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10"/>
        <w:numPr>
          <w:ilvl w:val="0"/>
          <w:numId w:val="6"/>
        </w:numPr>
        <w:tabs>
          <w:tab w:val="left" w:pos="822"/>
        </w:tabs>
        <w:spacing w:before="109" w:after="0" w:line="360" w:lineRule="auto"/>
        <w:ind w:left="821" w:right="1590" w:hanging="360"/>
        <w:jc w:val="left"/>
        <w:rPr>
          <w:sz w:val="24"/>
        </w:rPr>
      </w:pPr>
      <w:r>
        <w:rPr>
          <w:sz w:val="24"/>
        </w:rPr>
        <w:t>Sertifikat</w:t>
      </w:r>
      <w:r>
        <w:rPr>
          <w:spacing w:val="7"/>
          <w:sz w:val="24"/>
        </w:rPr>
        <w:t xml:space="preserve"> </w:t>
      </w:r>
      <w:r>
        <w:rPr>
          <w:sz w:val="24"/>
        </w:rPr>
        <w:t>Trust</w:t>
      </w:r>
      <w:r>
        <w:rPr>
          <w:spacing w:val="8"/>
          <w:sz w:val="24"/>
        </w:rPr>
        <w:t xml:space="preserve"> </w:t>
      </w:r>
      <w:r>
        <w:rPr>
          <w:sz w:val="24"/>
        </w:rPr>
        <w:t>Training</w:t>
      </w:r>
      <w:r>
        <w:rPr>
          <w:spacing w:val="7"/>
          <w:sz w:val="24"/>
        </w:rPr>
        <w:t xml:space="preserve"> </w:t>
      </w:r>
      <w:r>
        <w:rPr>
          <w:sz w:val="24"/>
        </w:rPr>
        <w:t>Partners</w:t>
      </w:r>
      <w:r>
        <w:rPr>
          <w:spacing w:val="6"/>
          <w:sz w:val="24"/>
        </w:rPr>
        <w:t xml:space="preserve"> </w:t>
      </w:r>
      <w:r>
        <w:rPr>
          <w:sz w:val="24"/>
        </w:rPr>
        <w:t>Microsoft</w:t>
      </w:r>
      <w:r>
        <w:rPr>
          <w:spacing w:val="9"/>
          <w:sz w:val="24"/>
        </w:rPr>
        <w:t xml:space="preserve"> </w:t>
      </w:r>
      <w:r>
        <w:rPr>
          <w:sz w:val="24"/>
        </w:rPr>
        <w:t>Office</w:t>
      </w:r>
      <w:r>
        <w:rPr>
          <w:spacing w:val="8"/>
          <w:sz w:val="24"/>
        </w:rPr>
        <w:t xml:space="preserve"> </w:t>
      </w:r>
      <w:r>
        <w:rPr>
          <w:sz w:val="24"/>
        </w:rPr>
        <w:t>Desktop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Excellent Grade</w:t>
      </w:r>
    </w:p>
    <w:p>
      <w:pPr>
        <w:pStyle w:val="10"/>
        <w:numPr>
          <w:ilvl w:val="0"/>
          <w:numId w:val="6"/>
        </w:numPr>
        <w:tabs>
          <w:tab w:val="left" w:pos="822"/>
        </w:tabs>
        <w:spacing w:before="0" w:after="0" w:line="360" w:lineRule="auto"/>
        <w:ind w:left="821" w:right="1589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5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Achievement</w:t>
      </w:r>
      <w:r>
        <w:rPr>
          <w:spacing w:val="51"/>
          <w:sz w:val="24"/>
        </w:rPr>
        <w:t xml:space="preserve"> </w:t>
      </w:r>
      <w:r>
        <w:rPr>
          <w:sz w:val="24"/>
        </w:rPr>
        <w:t>Microsoft</w:t>
      </w:r>
      <w:r>
        <w:rPr>
          <w:spacing w:val="51"/>
          <w:sz w:val="24"/>
        </w:rPr>
        <w:t xml:space="preserve"> </w:t>
      </w:r>
      <w:r>
        <w:rPr>
          <w:sz w:val="24"/>
        </w:rPr>
        <w:t>Office</w:t>
      </w:r>
      <w:r>
        <w:rPr>
          <w:spacing w:val="50"/>
          <w:sz w:val="24"/>
        </w:rPr>
        <w:t xml:space="preserve"> </w:t>
      </w:r>
      <w:r>
        <w:rPr>
          <w:sz w:val="24"/>
        </w:rPr>
        <w:t>2013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>
      <w:pPr>
        <w:pStyle w:val="10"/>
        <w:numPr>
          <w:ilvl w:val="0"/>
          <w:numId w:val="6"/>
        </w:numPr>
        <w:tabs>
          <w:tab w:val="left" w:pos="881"/>
          <w:tab w:val="left" w:pos="882"/>
        </w:tabs>
        <w:spacing w:before="0" w:after="0" w:line="240" w:lineRule="auto"/>
        <w:ind w:left="882" w:right="0" w:hanging="421"/>
        <w:jc w:val="left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Training LAB ViEW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>
      <w:pPr>
        <w:pStyle w:val="10"/>
        <w:numPr>
          <w:ilvl w:val="0"/>
          <w:numId w:val="6"/>
        </w:numPr>
        <w:tabs>
          <w:tab w:val="left" w:pos="881"/>
          <w:tab w:val="left" w:pos="882"/>
        </w:tabs>
        <w:spacing w:before="138" w:after="0" w:line="240" w:lineRule="auto"/>
        <w:ind w:left="882" w:right="0" w:hanging="421"/>
        <w:jc w:val="left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LAB ViEW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>
      <w:pPr>
        <w:pStyle w:val="10"/>
        <w:numPr>
          <w:ilvl w:val="0"/>
          <w:numId w:val="6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Indosat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Wireless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Innovation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Contest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“Innovate</w:t>
      </w:r>
      <w:r>
        <w:rPr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</w:rPr>
        <w:t>Your</w:t>
      </w:r>
      <w:r>
        <w:rPr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</w:rPr>
        <w:t>Live”</w:t>
      </w:r>
    </w:p>
    <w:p>
      <w:pPr>
        <w:pStyle w:val="10"/>
        <w:numPr>
          <w:ilvl w:val="0"/>
          <w:numId w:val="6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TOEFL</w:t>
      </w:r>
      <w:r>
        <w:rPr>
          <w:spacing w:val="-1"/>
          <w:sz w:val="24"/>
        </w:rPr>
        <w:t xml:space="preserve"> </w:t>
      </w:r>
      <w:r>
        <w:rPr>
          <w:sz w:val="24"/>
        </w:rPr>
        <w:t>ITP</w:t>
      </w:r>
    </w:p>
    <w:p>
      <w:pPr>
        <w:pStyle w:val="7"/>
        <w:rPr>
          <w:sz w:val="26"/>
        </w:rPr>
      </w:pPr>
    </w:p>
    <w:p>
      <w:pPr>
        <w:pStyle w:val="7"/>
        <w:rPr>
          <w:sz w:val="22"/>
        </w:rPr>
      </w:pPr>
    </w:p>
    <w:p>
      <w:pPr>
        <w:pStyle w:val="2"/>
        <w:ind w:left="2524"/>
        <w:rPr>
          <w:u w:val="none"/>
        </w:rPr>
      </w:pPr>
      <w:r>
        <w:rPr>
          <w:u w:val="thick"/>
        </w:rPr>
        <w:t>Keahlian yang</w:t>
      </w:r>
      <w:r>
        <w:rPr>
          <w:spacing w:val="-1"/>
          <w:u w:val="thick"/>
        </w:rPr>
        <w:t xml:space="preserve"> </w:t>
      </w:r>
      <w:r>
        <w:rPr>
          <w:u w:val="thick"/>
        </w:rPr>
        <w:t>Dimiliki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10"/>
        </w:rPr>
      </w:pPr>
      <w:r>
        <w:pict>
          <v:rect id="_x0000_s1054" o:spid="_x0000_s1054" o:spt="1" style="position:absolute;left:0pt;margin-left:85.1pt;margin-top:7.95pt;height:1.2pt;width:360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09" w:after="0" w:line="360" w:lineRule="auto"/>
        <w:ind w:left="821" w:right="1585" w:hanging="360"/>
        <w:jc w:val="left"/>
        <w:rPr>
          <w:sz w:val="24"/>
        </w:rPr>
      </w:pPr>
      <w:r>
        <w:rPr>
          <w:sz w:val="24"/>
        </w:rPr>
        <w:t>Ms.</w:t>
      </w:r>
      <w:r>
        <w:rPr>
          <w:spacing w:val="4"/>
          <w:sz w:val="24"/>
        </w:rPr>
        <w:t xml:space="preserve"> </w:t>
      </w:r>
      <w:r>
        <w:rPr>
          <w:sz w:val="24"/>
        </w:rPr>
        <w:t>Office</w:t>
      </w:r>
      <w:r>
        <w:rPr>
          <w:spacing w:val="4"/>
          <w:sz w:val="24"/>
        </w:rPr>
        <w:t xml:space="preserve"> </w:t>
      </w:r>
      <w:r>
        <w:rPr>
          <w:sz w:val="24"/>
        </w:rPr>
        <w:t>Desktop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7"/>
          <w:sz w:val="24"/>
        </w:rPr>
        <w:t xml:space="preserve"> </w:t>
      </w:r>
      <w:r>
        <w:rPr>
          <w:sz w:val="24"/>
        </w:rPr>
        <w:t>(Microsoft</w:t>
      </w:r>
      <w:r>
        <w:rPr>
          <w:spacing w:val="4"/>
          <w:sz w:val="24"/>
        </w:rPr>
        <w:t xml:space="preserve"> </w:t>
      </w:r>
      <w:r>
        <w:rPr>
          <w:sz w:val="24"/>
        </w:rPr>
        <w:t>word,</w:t>
      </w:r>
      <w:r>
        <w:rPr>
          <w:spacing w:val="7"/>
          <w:sz w:val="24"/>
        </w:rPr>
        <w:t xml:space="preserve"> </w:t>
      </w:r>
      <w:r>
        <w:rPr>
          <w:sz w:val="24"/>
        </w:rPr>
        <w:t>Microsoft</w:t>
      </w:r>
      <w:r>
        <w:rPr>
          <w:spacing w:val="5"/>
          <w:sz w:val="24"/>
        </w:rPr>
        <w:t xml:space="preserve"> </w:t>
      </w:r>
      <w:r>
        <w:rPr>
          <w:sz w:val="24"/>
        </w:rPr>
        <w:t>Excel,</w:t>
      </w:r>
      <w:r>
        <w:rPr>
          <w:spacing w:val="-57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Power Point)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Adobe illustrator,</w:t>
      </w:r>
      <w:r>
        <w:rPr>
          <w:sz w:val="24"/>
        </w:rPr>
        <w:t>Photoshop</w:t>
      </w:r>
      <w:r>
        <w:rPr>
          <w:rFonts w:hint="default"/>
          <w:sz w:val="24"/>
          <w:lang w:val="en-US"/>
        </w:rPr>
        <w:t>, P</w:t>
      </w:r>
      <w:r>
        <w:rPr>
          <w:sz w:val="24"/>
        </w:rPr>
        <w:t>remiere</w:t>
      </w:r>
      <w:r>
        <w:rPr>
          <w:rFonts w:hint="default"/>
          <w:sz w:val="24"/>
          <w:lang w:val="en-US"/>
        </w:rPr>
        <w:t>, inDesign.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Davinci Resolve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Virtual Server (KVM,Promox)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Cpanel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Hosting control panel server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Webmail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Mikrotik / Networking</w:t>
      </w:r>
    </w:p>
    <w:p>
      <w:pPr>
        <w:rPr>
          <w:sz w:val="24"/>
        </w:rPr>
      </w:pPr>
      <w:r>
        <w:rPr>
          <w:rFonts w:hint="default"/>
          <w:sz w:val="24"/>
          <w:lang w:val="en-US"/>
        </w:rPr>
        <w:br w:type="page"/>
      </w:r>
    </w:p>
    <w:p>
      <w:pPr>
        <w:pStyle w:val="10"/>
        <w:numPr>
          <w:ilvl w:val="0"/>
          <w:numId w:val="0"/>
        </w:numPr>
        <w:tabs>
          <w:tab w:val="left" w:pos="822"/>
        </w:tabs>
        <w:spacing w:before="137" w:after="0" w:line="240" w:lineRule="auto"/>
        <w:ind w:left="461" w:leftChars="0" w:right="0" w:rightChars="0"/>
        <w:jc w:val="left"/>
        <w:rPr>
          <w:sz w:val="24"/>
        </w:rPr>
      </w:pP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Jasper/Ireport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Version Control System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HTML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PHP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(Database)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Selenium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Blogspot</w:t>
      </w:r>
    </w:p>
    <w:p>
      <w:pPr>
        <w:pStyle w:val="10"/>
        <w:numPr>
          <w:ilvl w:val="0"/>
          <w:numId w:val="7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Wordpress</w:t>
      </w:r>
    </w:p>
    <w:p>
      <w:pPr>
        <w:pStyle w:val="10"/>
        <w:numPr>
          <w:ilvl w:val="0"/>
          <w:numId w:val="7"/>
        </w:numPr>
        <w:tabs>
          <w:tab w:val="left" w:pos="789"/>
        </w:tabs>
        <w:spacing w:before="179" w:after="0" w:line="240" w:lineRule="auto"/>
        <w:ind w:left="788" w:right="0" w:hanging="361"/>
        <w:jc w:val="left"/>
        <w:rPr>
          <w:sz w:val="24"/>
        </w:rPr>
      </w:pPr>
      <w:r>
        <w:rPr>
          <w:sz w:val="24"/>
        </w:rPr>
        <w:t>JAVA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right="1720" w:bottom="280" w:left="1600" w:header="720" w:footer="720" w:gutter="0"/>
          <w:cols w:space="720" w:num="1"/>
        </w:sectPr>
      </w:pPr>
    </w:p>
    <w:p>
      <w:pPr>
        <w:pStyle w:val="2"/>
        <w:ind w:left="1964"/>
        <w:rPr>
          <w:u w:val="none"/>
        </w:rPr>
      </w:pPr>
      <w:r>
        <w:rPr>
          <w:u w:val="thick"/>
        </w:rPr>
        <w:t>Sistem</w:t>
      </w:r>
      <w:r>
        <w:rPr>
          <w:spacing w:val="-1"/>
          <w:u w:val="thick"/>
        </w:rPr>
        <w:t xml:space="preserve"> </w:t>
      </w:r>
      <w:r>
        <w:rPr>
          <w:u w:val="thick"/>
        </w:rPr>
        <w:t>Operasi</w:t>
      </w:r>
      <w:r>
        <w:rPr>
          <w:spacing w:val="-2"/>
          <w:u w:val="thick"/>
        </w:rPr>
        <w:t xml:space="preserve"> </w:t>
      </w:r>
      <w:r>
        <w:rPr>
          <w:u w:val="thick"/>
        </w:rPr>
        <w:t>yang</w:t>
      </w:r>
      <w:r>
        <w:rPr>
          <w:spacing w:val="-1"/>
          <w:u w:val="thick"/>
        </w:rPr>
        <w:t xml:space="preserve"> </w:t>
      </w:r>
      <w:r>
        <w:rPr>
          <w:u w:val="thick"/>
        </w:rPr>
        <w:t>Bisa</w:t>
      </w:r>
      <w:r>
        <w:rPr>
          <w:spacing w:val="-2"/>
          <w:u w:val="thick"/>
        </w:rPr>
        <w:t xml:space="preserve"> </w:t>
      </w:r>
      <w:r>
        <w:rPr>
          <w:u w:val="thick"/>
        </w:rPr>
        <w:t>Digunakan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10"/>
        </w:rPr>
      </w:pPr>
      <w:r>
        <w:pict>
          <v:rect id="_x0000_s1059" o:spid="_x0000_s1059" o:spt="1" style="position:absolute;left:0pt;margin-left:85.1pt;margin-top:7.95pt;height:1.2pt;width:360.05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10"/>
        <w:numPr>
          <w:ilvl w:val="0"/>
          <w:numId w:val="8"/>
        </w:numPr>
        <w:tabs>
          <w:tab w:val="left" w:pos="822"/>
        </w:tabs>
        <w:spacing w:before="10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Machintosh</w:t>
      </w:r>
      <w:r>
        <w:rPr>
          <w:rFonts w:hint="default"/>
          <w:sz w:val="24"/>
          <w:lang w:val="en-US"/>
        </w:rPr>
        <w:t xml:space="preserve"> (Monterey)</w:t>
      </w:r>
    </w:p>
    <w:p>
      <w:pPr>
        <w:pStyle w:val="10"/>
        <w:numPr>
          <w:ilvl w:val="0"/>
          <w:numId w:val="8"/>
        </w:numPr>
        <w:tabs>
          <w:tab w:val="left" w:pos="822"/>
        </w:tabs>
        <w:spacing w:before="139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Windows</w:t>
      </w:r>
      <w:r>
        <w:rPr>
          <w:rFonts w:hint="default"/>
          <w:sz w:val="24"/>
          <w:lang w:val="en-US"/>
        </w:rPr>
        <w:t xml:space="preserve"> </w:t>
      </w:r>
    </w:p>
    <w:p>
      <w:pPr>
        <w:pStyle w:val="10"/>
        <w:numPr>
          <w:ilvl w:val="0"/>
          <w:numId w:val="8"/>
        </w:numPr>
        <w:tabs>
          <w:tab w:val="left" w:pos="822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Linux</w:t>
      </w:r>
      <w:r>
        <w:rPr>
          <w:rFonts w:hint="default"/>
          <w:sz w:val="24"/>
          <w:lang w:val="en-US"/>
        </w:rPr>
        <w:t xml:space="preserve"> ( Centos Minimal Server, Ubuntu Focal)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0"/>
        </w:rPr>
      </w:pPr>
    </w:p>
    <w:p>
      <w:pPr>
        <w:pStyle w:val="2"/>
        <w:spacing w:before="90"/>
        <w:ind w:left="2953"/>
        <w:rPr>
          <w:u w:val="none"/>
        </w:rPr>
      </w:pPr>
      <w:r>
        <w:rPr>
          <w:u w:val="thick"/>
        </w:rPr>
        <w:t>Kegemaran</w:t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0"/>
        </w:rPr>
      </w:pPr>
      <w:r>
        <w:pict>
          <v:rect id="_x0000_s1060" o:spid="_x0000_s1060" o:spt="1" style="position:absolute;left:0pt;margin-left:85.1pt;margin-top:7.9pt;height:1.2pt;width:360.05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7"/>
        <w:spacing w:before="111" w:line="360" w:lineRule="auto"/>
        <w:ind w:left="102" w:right="1578"/>
        <w:rPr>
          <w:rFonts w:hint="default"/>
          <w:lang w:val="en-US"/>
        </w:rPr>
      </w:pPr>
      <w:r>
        <w:t>Menonton</w:t>
      </w:r>
      <w:r>
        <w:rPr>
          <w:spacing w:val="5"/>
        </w:rPr>
        <w:t xml:space="preserve"> </w:t>
      </w:r>
      <w:r>
        <w:t>hal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menambah</w:t>
      </w:r>
      <w:r>
        <w:rPr>
          <w:spacing w:val="4"/>
        </w:rPr>
        <w:t xml:space="preserve"> </w:t>
      </w:r>
      <w:r>
        <w:t>wawasan,</w:t>
      </w:r>
      <w:r>
        <w:rPr>
          <w:spacing w:val="8"/>
        </w:rPr>
        <w:t xml:space="preserve"> </w:t>
      </w:r>
      <w:r>
        <w:t>travelling,</w:t>
      </w:r>
      <w:r>
        <w:rPr>
          <w:spacing w:val="5"/>
        </w:rPr>
        <w:t xml:space="preserve"> </w:t>
      </w:r>
      <w:r>
        <w:t>membaca</w:t>
      </w:r>
      <w:r>
        <w:rPr>
          <w:spacing w:val="5"/>
        </w:rPr>
        <w:t xml:space="preserve"> </w:t>
      </w:r>
      <w:r>
        <w:t>buku</w:t>
      </w:r>
      <w:r>
        <w:rPr>
          <w:rFonts w:hint="default"/>
          <w:lang w:val="en-US"/>
        </w:rPr>
        <w:t xml:space="preserve"> yang bisa membantu untuk mengembangkan diri</w:t>
      </w:r>
      <w:r>
        <w:t>,</w:t>
      </w:r>
      <w:r>
        <w:rPr>
          <w:spacing w:val="-57"/>
        </w:rPr>
        <w:t xml:space="preserve"> </w:t>
      </w:r>
      <w:r>
        <w:t>bulu</w:t>
      </w:r>
      <w:r>
        <w:rPr>
          <w:spacing w:val="-1"/>
        </w:rPr>
        <w:t xml:space="preserve"> </w:t>
      </w:r>
      <w:r>
        <w:t>tangkis,</w:t>
      </w:r>
      <w:r>
        <w:rPr>
          <w:rFonts w:hint="default"/>
          <w:lang w:val="en-US"/>
        </w:rPr>
        <w:t xml:space="preserve"> bersepeda,</w:t>
      </w:r>
      <w:r>
        <w:t xml:space="preserve"> bermain game</w:t>
      </w:r>
      <w:r>
        <w:rPr>
          <w:rFonts w:hint="default"/>
          <w:lang w:val="en-US"/>
        </w:rPr>
        <w:t>, bekerja bersama team, brainstroming.</w:t>
      </w:r>
    </w:p>
    <w:sectPr>
      <w:pgSz w:w="12240" w:h="15840"/>
      <w:pgMar w:top="1500" w:right="172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8AFB7"/>
    <w:multiLevelType w:val="multilevel"/>
    <w:tmpl w:val="A998AFB7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42" w:hanging="360"/>
      </w:pPr>
      <w:rPr>
        <w:rFonts w:hint="default" w:ascii="Times New Roman" w:hAnsi="Times New Roman" w:cs="Times New Roman"/>
        <w:spacing w:val="-1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360" w:hanging="360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3180" w:hanging="360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4000" w:hanging="360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4820" w:hanging="360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5640" w:hanging="360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6460" w:hanging="360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7280" w:hanging="360"/>
      </w:pPr>
      <w:rPr>
        <w:rFonts w:hint="default" w:ascii="Times New Roman" w:hAnsi="Times New Roman" w:cs="Times New Roma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82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6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280" w:hanging="360"/>
      </w:pPr>
      <w:rPr>
        <w:rFonts w:hint="default"/>
        <w:lang w:val="id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154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227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0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C4400F"/>
    <w:rsid w:val="1BF34341"/>
    <w:rsid w:val="20E725A0"/>
    <w:rsid w:val="25461F3C"/>
    <w:rsid w:val="266A659A"/>
    <w:rsid w:val="282B1BC6"/>
    <w:rsid w:val="30972047"/>
    <w:rsid w:val="375D3343"/>
    <w:rsid w:val="3DD23C8F"/>
    <w:rsid w:val="5559481C"/>
    <w:rsid w:val="6AA9650B"/>
    <w:rsid w:val="6B040E8F"/>
    <w:rsid w:val="7027218A"/>
    <w:rsid w:val="716D4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320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8">
    <w:name w:val="Normal (Web)"/>
    <w:basedOn w:val="1"/>
    <w:uiPriority w:val="0"/>
    <w:rPr>
      <w:sz w:val="24"/>
      <w:szCs w:val="2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9"/>
      <w:ind w:left="822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11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0"/>
    <customShpInfo spid="_x0000_s1041"/>
    <customShpInfo spid="_x0000_s1039"/>
    <customShpInfo spid="_x0000_s1031"/>
    <customShpInfo spid="_x0000_s1032"/>
    <customShpInfo spid="_x0000_s1030"/>
    <customShpInfo spid="_x0000_s1042"/>
    <customShpInfo spid="_x0000_s1047"/>
    <customShpInfo spid="_x0000_s1048"/>
    <customShpInfo spid="_x0000_s1053"/>
    <customShpInfo spid="_x0000_s1054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11</TotalTime>
  <ScaleCrop>false</ScaleCrop>
  <LinksUpToDate>false</LinksUpToDate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2023-03-10T00:02:00Z</dcterms:created>
  <dc:creator>giri</dc:creator>
  <cp:lastModifiedBy>giri nata</cp:lastModifiedBy>
  <dcterms:modified xsi:type="dcterms:W3CDTF">2023-03-10T02:27:27Z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  <property fmtid="{D5CDD505-2E9C-101B-9397-08002B2CF9AE}" pid="5" name="KSOProductBuildVer">
    <vt:lpwstr>1033-11.2.0.11498</vt:lpwstr>
  </property>
  <property fmtid="{D5CDD505-2E9C-101B-9397-08002B2CF9AE}" pid="6" name="ICV">
    <vt:lpwstr>A1ECA686AAB24A16AE3E0CF0F53FDE3A</vt:lpwstr>
  </property>
</Properties>
</file>